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D272CF" w:rsidP="2AC55D64" w:rsidRDefault="00D272CF" w14:paraId="69280892" w14:textId="5C48FF8E">
      <w:pPr>
        <w:pStyle w:val="Title"/>
        <w:rPr>
          <w:b w:val="1"/>
          <w:bCs w:val="1"/>
          <w:noProof w:val="0"/>
          <w:sz w:val="48"/>
          <w:szCs w:val="48"/>
          <w:lang w:val="fr-FR"/>
        </w:rPr>
      </w:pPr>
      <w:r w:rsidRPr="2AC55D64" w:rsidR="00D272CF">
        <w:rPr>
          <w:noProof w:val="0"/>
          <w:lang w:val="fr-FR"/>
        </w:rPr>
        <w:t xml:space="preserve">Documentation de </w:t>
      </w:r>
      <w:r w:rsidRPr="2AC55D64" w:rsidR="51D98125">
        <w:rPr>
          <w:noProof w:val="0"/>
          <w:lang w:val="fr-FR"/>
        </w:rPr>
        <w:t xml:space="preserve">  </w:t>
      </w:r>
      <w:r w:rsidRPr="2AC55D64" w:rsidR="00D272CF">
        <w:rPr>
          <w:noProof w:val="0"/>
          <w:lang w:val="fr-FR"/>
        </w:rPr>
        <w:t xml:space="preserve">l’application </w:t>
      </w:r>
      <w:r w:rsidRPr="2AC55D64" w:rsidR="00D272CF">
        <w:rPr>
          <w:noProof w:val="0"/>
          <w:lang w:val="fr-FR"/>
        </w:rPr>
        <w:t>(FOAD ESMT)</w:t>
      </w:r>
    </w:p>
    <w:p w:rsidR="00D272CF" w:rsidP="2AC55D64" w:rsidRDefault="00D272CF" w14:paraId="3D3D97E4" w14:textId="3E2A1FE5">
      <w:pPr>
        <w:pStyle w:val="Heading2"/>
        <w:spacing w:before="299" w:beforeAutospacing="off" w:after="299" w:afterAutospacing="off"/>
      </w:pPr>
      <w:r w:rsidRPr="2AC55D64" w:rsidR="00D272CF">
        <w:rPr>
          <w:b w:val="1"/>
          <w:bCs w:val="1"/>
          <w:noProof w:val="0"/>
          <w:sz w:val="36"/>
          <w:szCs w:val="36"/>
          <w:lang w:val="fr-FR"/>
        </w:rPr>
        <w:t>Présentation de l'Application</w:t>
      </w:r>
    </w:p>
    <w:p w:rsidR="00D272CF" w:rsidP="2AC55D64" w:rsidRDefault="00D272CF" w14:paraId="208DAF9F" w14:textId="64594DE4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 xml:space="preserve">L'application est une plateforme de </w:t>
      </w:r>
      <w:r w:rsidRPr="2AC55D64" w:rsidR="00D272CF">
        <w:rPr>
          <w:b w:val="1"/>
          <w:bCs w:val="1"/>
          <w:noProof w:val="0"/>
          <w:lang w:val="fr-FR"/>
        </w:rPr>
        <w:t>gestion des tâches collaboratives</w:t>
      </w:r>
      <w:r w:rsidRPr="2AC55D64" w:rsidR="00D272CF">
        <w:rPr>
          <w:noProof w:val="0"/>
          <w:lang w:val="fr-FR"/>
        </w:rPr>
        <w:t xml:space="preserve"> développée avec </w:t>
      </w:r>
      <w:r w:rsidRPr="2AC55D64" w:rsidR="00D272CF">
        <w:rPr>
          <w:b w:val="1"/>
          <w:bCs w:val="1"/>
          <w:noProof w:val="0"/>
          <w:lang w:val="fr-FR"/>
        </w:rPr>
        <w:t>Django REST Framework</w:t>
      </w:r>
      <w:r w:rsidRPr="2AC55D64" w:rsidR="00D272CF">
        <w:rPr>
          <w:noProof w:val="0"/>
          <w:lang w:val="fr-FR"/>
        </w:rPr>
        <w:t xml:space="preserve"> pour le backend et </w:t>
      </w:r>
      <w:r w:rsidRPr="2AC55D64" w:rsidR="00D272CF">
        <w:rPr>
          <w:b w:val="1"/>
          <w:bCs w:val="1"/>
          <w:noProof w:val="0"/>
          <w:lang w:val="fr-FR"/>
        </w:rPr>
        <w:t>React</w:t>
      </w:r>
      <w:r w:rsidRPr="2AC55D64" w:rsidR="00D272CF">
        <w:rPr>
          <w:noProof w:val="0"/>
          <w:lang w:val="fr-FR"/>
        </w:rPr>
        <w:t xml:space="preserve"> pour le frontend. Elle permet la gestion des étudiants, des professeurs et des tâches assignées dans le cadre de projets académiques.</w:t>
      </w:r>
    </w:p>
    <w:p w:rsidR="00D272CF" w:rsidP="2AC55D64" w:rsidRDefault="00D272CF" w14:paraId="29D32E32" w14:textId="56425924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Fonctionnalités principales :</w:t>
      </w:r>
    </w:p>
    <w:p w:rsidR="00D272CF" w:rsidP="2AC55D64" w:rsidRDefault="00D272CF" w14:paraId="75AB6D9B" w14:textId="0E6CA28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Authentification des utilisateurs</w:t>
      </w:r>
      <w:r w:rsidRPr="2AC55D64" w:rsidR="00D272CF">
        <w:rPr>
          <w:noProof w:val="0"/>
          <w:lang w:val="fr-FR"/>
        </w:rPr>
        <w:t xml:space="preserve"> (Étudiants et Professeurs)</w:t>
      </w:r>
    </w:p>
    <w:p w:rsidR="00D272CF" w:rsidP="2AC55D64" w:rsidRDefault="00D272CF" w14:paraId="1E37F02C" w14:textId="386F1F0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Inscription avec activation de compte</w:t>
      </w:r>
    </w:p>
    <w:p w:rsidR="00D272CF" w:rsidP="2AC55D64" w:rsidRDefault="00D272CF" w14:paraId="2039601D" w14:textId="2F394B8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Gestion des rôles</w:t>
      </w:r>
      <w:r w:rsidRPr="2AC55D64" w:rsidR="00D272CF">
        <w:rPr>
          <w:noProof w:val="0"/>
          <w:lang w:val="fr-FR"/>
        </w:rPr>
        <w:t xml:space="preserve"> (Étudiant, Professeur)</w:t>
      </w:r>
    </w:p>
    <w:p w:rsidR="00D272CF" w:rsidP="2AC55D64" w:rsidRDefault="00D272CF" w14:paraId="31920F52" w14:textId="0FDD48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Gestion des tâches et projets</w:t>
      </w:r>
    </w:p>
    <w:p w:rsidR="00D272CF" w:rsidP="2AC55D64" w:rsidRDefault="00D272CF" w14:paraId="6BA25D44" w14:textId="5CE5A6D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Assignation et suivi des tâches</w:t>
      </w:r>
    </w:p>
    <w:p w:rsidR="00D272CF" w:rsidP="2AC55D64" w:rsidRDefault="00D272CF" w14:paraId="2759C002" w14:textId="5F9CE74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Statistiques sur l'avancement des taches et performances des utilisateurs</w:t>
      </w:r>
    </w:p>
    <w:p w:rsidR="00D272CF" w:rsidP="2AC55D64" w:rsidRDefault="00D272CF" w14:paraId="42D33D44" w14:textId="380651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Possibilité de changer sa photo de profil</w:t>
      </w:r>
    </w:p>
    <w:p w:rsidR="00D272CF" w:rsidP="2AC55D64" w:rsidRDefault="00D272CF" w14:paraId="126B3B30" w14:textId="4D43DC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Calendrier interactif pour la gestion des projets</w:t>
      </w:r>
    </w:p>
    <w:p w:rsidR="00D272CF" w:rsidP="2AC55D64" w:rsidRDefault="00D272CF" w14:paraId="509EBB82" w14:textId="263D17F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API sécurisée avec JWT</w:t>
      </w:r>
    </w:p>
    <w:p w:rsidR="2AC55D64" w:rsidP="2AC55D64" w:rsidRDefault="2AC55D64" w14:paraId="5757E2DF" w14:textId="62E0B627">
      <w:pPr>
        <w:spacing w:before="0" w:beforeAutospacing="off" w:after="0" w:afterAutospacing="off"/>
      </w:pPr>
    </w:p>
    <w:p w:rsidR="00D272CF" w:rsidP="34156AA4" w:rsidRDefault="00D272CF" w14:paraId="05893B6B" w14:textId="4D057E24">
      <w:pPr>
        <w:pStyle w:val="Heading1"/>
        <w:rPr>
          <w:noProof w:val="0"/>
          <w:sz w:val="32"/>
          <w:szCs w:val="32"/>
          <w:lang w:val="fr-FR"/>
        </w:rPr>
      </w:pPr>
      <w:r w:rsidRPr="34156AA4" w:rsidR="00D272CF">
        <w:rPr>
          <w:noProof w:val="0"/>
          <w:sz w:val="32"/>
          <w:szCs w:val="32"/>
          <w:lang w:val="fr-FR"/>
        </w:rPr>
        <w:t xml:space="preserve">1. Utilisateurs </w:t>
      </w:r>
      <w:r w:rsidRPr="34156AA4" w:rsidR="27C936C3">
        <w:rPr>
          <w:noProof w:val="0"/>
          <w:sz w:val="32"/>
          <w:szCs w:val="32"/>
          <w:lang w:val="fr-FR"/>
        </w:rPr>
        <w:t>Disponibles dans la Base de données</w:t>
      </w:r>
    </w:p>
    <w:p w:rsidR="00D272CF" w:rsidP="2AC55D64" w:rsidRDefault="00D272CF" w14:paraId="28854B66" w14:textId="3E0501B8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>L’application contient déjà les utilisateurs suivants pour les tests :</w:t>
      </w:r>
    </w:p>
    <w:p w:rsidR="00D272CF" w:rsidP="2AC55D64" w:rsidRDefault="00D272CF" w14:paraId="5932A744" w14:textId="4C033B2E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Étudiants 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R="2AC55D64" w:rsidTr="2AC55D64" w14:paraId="5D5F006D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7D55759D" w14:textId="6C9F70A2">
            <w:pPr>
              <w:spacing w:before="0" w:beforeAutospacing="off" w:after="0" w:afterAutospacing="off"/>
              <w:jc w:val="center"/>
            </w:pPr>
            <w:r w:rsidRPr="2AC55D64" w:rsidR="2AC55D64">
              <w:rPr>
                <w:b w:val="1"/>
                <w:bCs w:val="1"/>
              </w:rPr>
              <w:t>Nom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772ACB98" w14:textId="5F969F5E"/>
        </w:tc>
        <w:tc>
          <w:tcPr>
            <w:tcW w:w="2160" w:type="dxa"/>
            <w:tcMar/>
            <w:vAlign w:val="center"/>
          </w:tcPr>
          <w:p w:rsidR="2AC55D64" w:rsidP="2AC55D64" w:rsidRDefault="2AC55D64" w14:paraId="768D1AB6" w14:textId="479B50E1">
            <w:pPr>
              <w:spacing w:before="0" w:beforeAutospacing="off" w:after="0" w:afterAutospacing="off"/>
              <w:jc w:val="center"/>
            </w:pPr>
            <w:r w:rsidRPr="2AC55D64" w:rsidR="2AC55D64">
              <w:rPr>
                <w:b w:val="1"/>
                <w:bCs w:val="1"/>
              </w:rPr>
              <w:t>email</w:t>
            </w:r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1BCB8BF8" w14:textId="47DDD0AA">
            <w:pPr>
              <w:spacing w:before="0" w:beforeAutospacing="off" w:after="0" w:afterAutospacing="off"/>
              <w:jc w:val="center"/>
            </w:pPr>
            <w:r w:rsidRPr="2AC55D64" w:rsidR="2AC55D64">
              <w:rPr>
                <w:b w:val="1"/>
                <w:bCs w:val="1"/>
              </w:rPr>
              <w:t>Mot de passe</w:t>
            </w:r>
          </w:p>
        </w:tc>
      </w:tr>
      <w:tr xmlns:wp14="http://schemas.microsoft.com/office/word/2010/wordml" w:rsidR="2AC55D64" w:rsidTr="2AC55D64" w14:paraId="4C615BBA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438E5FA4" w14:textId="54DF4964">
            <w:pPr>
              <w:spacing w:before="0" w:beforeAutospacing="off" w:after="0" w:afterAutospacing="off"/>
            </w:pPr>
            <w:r w:rsidR="2AC55D64">
              <w:rPr/>
              <w:t>Fallou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0CC264D4" w14:textId="5D4D04B7"/>
        </w:tc>
        <w:tc>
          <w:tcPr>
            <w:tcW w:w="2160" w:type="dxa"/>
            <w:tcMar/>
            <w:vAlign w:val="center"/>
          </w:tcPr>
          <w:p w:rsidR="2AC55D64" w:rsidP="2AC55D64" w:rsidRDefault="2AC55D64" w14:paraId="1BF56A6F" w14:textId="236DD563">
            <w:pPr>
              <w:spacing w:before="0" w:beforeAutospacing="off" w:after="0" w:afterAutospacing="off"/>
            </w:pPr>
            <w:hyperlink r:id="R484a7d51fb7d4fc9">
              <w:r w:rsidRPr="2AC55D64" w:rsidR="2AC55D64">
                <w:rPr>
                  <w:rStyle w:val="Hyperlink"/>
                </w:rPr>
                <w:t>fallou@gmail.com</w:t>
              </w:r>
            </w:hyperlink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09DC3A02" w14:textId="5FCB70B6">
            <w:pPr>
              <w:spacing w:before="0" w:beforeAutospacing="off" w:after="0" w:afterAutospacing="off"/>
            </w:pPr>
            <w:r w:rsidRPr="2AC55D64" w:rsidR="2AC55D64">
              <w:rPr>
                <w:rFonts w:ascii="Consolas" w:hAnsi="Consolas" w:eastAsia="Consolas" w:cs="Consolas"/>
              </w:rPr>
              <w:t>1234F</w:t>
            </w:r>
          </w:p>
        </w:tc>
      </w:tr>
      <w:tr xmlns:wp14="http://schemas.microsoft.com/office/word/2010/wordml" w:rsidR="2AC55D64" w:rsidTr="2AC55D64" w14:paraId="6ABC0DF7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5B114C5A" w14:textId="09CD77C9">
            <w:pPr>
              <w:spacing w:before="0" w:beforeAutospacing="off" w:after="0" w:afterAutospacing="off"/>
            </w:pPr>
            <w:r w:rsidR="2AC55D64">
              <w:rPr/>
              <w:t>Dex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030905B4" w14:textId="4C4909F7"/>
        </w:tc>
        <w:tc>
          <w:tcPr>
            <w:tcW w:w="2160" w:type="dxa"/>
            <w:tcMar/>
            <w:vAlign w:val="center"/>
          </w:tcPr>
          <w:p w:rsidR="2AC55D64" w:rsidP="2AC55D64" w:rsidRDefault="2AC55D64" w14:paraId="492DEBB9" w14:textId="2312665A">
            <w:pPr>
              <w:spacing w:before="0" w:beforeAutospacing="off" w:after="0" w:afterAutospacing="off"/>
            </w:pPr>
            <w:hyperlink r:id="R71dc3b292c5f40f4">
              <w:r w:rsidRPr="2AC55D64" w:rsidR="2AC55D64">
                <w:rPr>
                  <w:rStyle w:val="Hyperlink"/>
                </w:rPr>
                <w:t>dex@gmail.com</w:t>
              </w:r>
            </w:hyperlink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5FD1ED26" w14:textId="54559D21">
            <w:pPr>
              <w:spacing w:before="0" w:beforeAutospacing="off" w:after="0" w:afterAutospacing="off"/>
            </w:pPr>
            <w:r w:rsidRPr="2AC55D64" w:rsidR="2AC55D64">
              <w:rPr>
                <w:rFonts w:ascii="Consolas" w:hAnsi="Consolas" w:eastAsia="Consolas" w:cs="Consolas"/>
              </w:rPr>
              <w:t>1234D</w:t>
            </w:r>
          </w:p>
        </w:tc>
      </w:tr>
    </w:tbl>
    <w:p w:rsidR="00D272CF" w:rsidP="2AC55D64" w:rsidRDefault="00D272CF" w14:paraId="05C6D9E4" w14:textId="471546F6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Professeurs 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R="2AC55D64" w:rsidTr="2AC55D64" w14:paraId="78797AA5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029CE6AD" w14:textId="44C103B1">
            <w:pPr>
              <w:spacing w:before="0" w:beforeAutospacing="off" w:after="0" w:afterAutospacing="off"/>
            </w:pPr>
            <w:r w:rsidR="2AC55D64">
              <w:rPr/>
              <w:t>Nom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101B497C" w14:textId="6D7CB057"/>
        </w:tc>
        <w:tc>
          <w:tcPr>
            <w:tcW w:w="2160" w:type="dxa"/>
            <w:tcMar/>
            <w:vAlign w:val="center"/>
          </w:tcPr>
          <w:p w:rsidR="2AC55D64" w:rsidP="2AC55D64" w:rsidRDefault="2AC55D64" w14:paraId="6237637F" w14:textId="7D050EC4">
            <w:pPr>
              <w:spacing w:before="0" w:beforeAutospacing="off" w:after="0" w:afterAutospacing="off"/>
            </w:pPr>
            <w:r w:rsidR="2AC55D64">
              <w:rPr/>
              <w:t>Email</w:t>
            </w:r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27D505F7" w14:textId="3F122CE6">
            <w:pPr>
              <w:spacing w:before="0" w:beforeAutospacing="off" w:after="0" w:afterAutospacing="off"/>
            </w:pPr>
            <w:r w:rsidR="2AC55D64">
              <w:rPr/>
              <w:t>Mot de passe</w:t>
            </w:r>
          </w:p>
        </w:tc>
      </w:tr>
      <w:tr xmlns:wp14="http://schemas.microsoft.com/office/word/2010/wordml" w:rsidR="2AC55D64" w:rsidTr="2AC55D64" w14:paraId="65D8F4B5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79DAADF7" w14:textId="566EC494">
            <w:pPr>
              <w:spacing w:before="0" w:beforeAutospacing="off" w:after="0" w:afterAutospacing="off"/>
            </w:pPr>
            <w:r w:rsidR="2AC55D64">
              <w:rPr/>
              <w:t>Thiam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05E04548" w14:textId="2A269281"/>
        </w:tc>
        <w:tc>
          <w:tcPr>
            <w:tcW w:w="2160" w:type="dxa"/>
            <w:tcMar/>
            <w:vAlign w:val="center"/>
          </w:tcPr>
          <w:p w:rsidR="2AC55D64" w:rsidP="2AC55D64" w:rsidRDefault="2AC55D64" w14:paraId="357A30DA" w14:textId="6862B2E8">
            <w:pPr>
              <w:spacing w:before="0" w:beforeAutospacing="off" w:after="0" w:afterAutospacing="off"/>
            </w:pPr>
            <w:hyperlink r:id="R94aa95a6384c4ce8">
              <w:r w:rsidRPr="2AC55D64" w:rsidR="2AC55D64">
                <w:rPr>
                  <w:rStyle w:val="Hyperlink"/>
                </w:rPr>
                <w:t>salla@gmail.com</w:t>
              </w:r>
            </w:hyperlink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645FFA14" w14:textId="412B0155">
            <w:pPr>
              <w:spacing w:before="0" w:beforeAutospacing="off" w:after="0" w:afterAutospacing="off"/>
            </w:pPr>
            <w:r w:rsidRPr="2AC55D64" w:rsidR="2AC55D64">
              <w:rPr>
                <w:rFonts w:ascii="Consolas" w:hAnsi="Consolas" w:eastAsia="Consolas" w:cs="Consolas"/>
              </w:rPr>
              <w:t>1234S</w:t>
            </w:r>
          </w:p>
        </w:tc>
      </w:tr>
      <w:tr xmlns:wp14="http://schemas.microsoft.com/office/word/2010/wordml" w:rsidR="2AC55D64" w:rsidTr="2AC55D64" w14:paraId="0026E33C" wp14:textId="77777777">
        <w:trPr>
          <w:trHeight w:val="300"/>
        </w:trPr>
        <w:tc>
          <w:tcPr>
            <w:tcW w:w="2160" w:type="dxa"/>
            <w:tcMar/>
            <w:vAlign w:val="center"/>
          </w:tcPr>
          <w:p w:rsidR="2AC55D64" w:rsidP="2AC55D64" w:rsidRDefault="2AC55D64" w14:paraId="2B0E18AE" w14:textId="0DFB96C2">
            <w:pPr>
              <w:spacing w:before="0" w:beforeAutospacing="off" w:after="0" w:afterAutospacing="off"/>
            </w:pPr>
            <w:r w:rsidR="2AC55D64">
              <w:rPr/>
              <w:t>Tsuna</w:t>
            </w:r>
          </w:p>
        </w:tc>
        <w:tc>
          <w:tcPr>
            <w:tcW w:w="2160" w:type="dxa"/>
            <w:tcMar/>
            <w:vAlign w:val="center"/>
          </w:tcPr>
          <w:p w:rsidR="2AC55D64" w:rsidRDefault="2AC55D64" w14:paraId="4BCAD946" w14:textId="616B7211"/>
        </w:tc>
        <w:tc>
          <w:tcPr>
            <w:tcW w:w="2160" w:type="dxa"/>
            <w:tcMar/>
            <w:vAlign w:val="center"/>
          </w:tcPr>
          <w:p w:rsidR="2AC55D64" w:rsidP="2AC55D64" w:rsidRDefault="2AC55D64" w14:paraId="6278F027" w14:textId="5EAF7AC0">
            <w:pPr>
              <w:spacing w:before="0" w:beforeAutospacing="off" w:after="0" w:afterAutospacing="off"/>
            </w:pPr>
            <w:hyperlink r:id="Raf348d9af4b24254">
              <w:r w:rsidRPr="2AC55D64" w:rsidR="2AC55D64">
                <w:rPr>
                  <w:rStyle w:val="Hyperlink"/>
                </w:rPr>
                <w:t>tsuna@gmail.com</w:t>
              </w:r>
            </w:hyperlink>
          </w:p>
        </w:tc>
        <w:tc>
          <w:tcPr>
            <w:tcW w:w="2160" w:type="dxa"/>
            <w:tcMar/>
            <w:vAlign w:val="center"/>
          </w:tcPr>
          <w:p w:rsidR="2AC55D64" w:rsidP="2AC55D64" w:rsidRDefault="2AC55D64" w14:paraId="523CCCC2" w14:textId="551AD4B8">
            <w:pPr>
              <w:spacing w:before="0" w:beforeAutospacing="off" w:after="0" w:afterAutospacing="off"/>
            </w:pPr>
            <w:r w:rsidRPr="2AC55D64" w:rsidR="2AC55D64">
              <w:rPr>
                <w:rFonts w:ascii="Consolas" w:hAnsi="Consolas" w:eastAsia="Consolas" w:cs="Consolas"/>
              </w:rPr>
              <w:t>1234T</w:t>
            </w:r>
          </w:p>
        </w:tc>
      </w:tr>
    </w:tbl>
    <w:p w:rsidR="2AC55D64" w:rsidP="2AC55D64" w:rsidRDefault="2AC55D64" w14:paraId="1E84C3FD" w14:textId="00F04497">
      <w:pPr>
        <w:spacing w:before="0" w:beforeAutospacing="off" w:after="0" w:afterAutospacing="off"/>
      </w:pPr>
    </w:p>
    <w:p w:rsidR="00D272CF" w:rsidP="2AC55D64" w:rsidRDefault="00D272CF" w14:paraId="64FB8CAF" w14:textId="7167D107">
      <w:pPr>
        <w:pStyle w:val="Heading2"/>
        <w:spacing w:before="299" w:beforeAutospacing="off" w:after="299" w:afterAutospacing="off"/>
      </w:pPr>
      <w:r w:rsidRPr="2AC55D64" w:rsidR="00D272CF">
        <w:rPr>
          <w:b w:val="1"/>
          <w:bCs w:val="1"/>
          <w:noProof w:val="0"/>
          <w:sz w:val="36"/>
          <w:szCs w:val="36"/>
          <w:lang w:val="fr-FR"/>
        </w:rPr>
        <w:t>2. Processus d'Inscription et Activation des Comptes</w:t>
      </w:r>
    </w:p>
    <w:p w:rsidR="00D272CF" w:rsidP="2AC55D64" w:rsidRDefault="00D272CF" w14:paraId="2BF9461C" w14:textId="410FA8CE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 xml:space="preserve">Lorsqu'un nouvel utilisateur s'inscrit, son compte </w:t>
      </w:r>
      <w:r w:rsidRPr="2AC55D64" w:rsidR="00D272CF">
        <w:rPr>
          <w:b w:val="1"/>
          <w:bCs w:val="1"/>
          <w:noProof w:val="0"/>
          <w:lang w:val="fr-FR"/>
        </w:rPr>
        <w:t>doit être activé manuellement</w:t>
      </w:r>
      <w:r w:rsidRPr="2AC55D64" w:rsidR="00D272CF">
        <w:rPr>
          <w:noProof w:val="0"/>
          <w:lang w:val="fr-FR"/>
        </w:rPr>
        <w:t xml:space="preserve"> avant qu'il puisse se connecter.</w:t>
      </w:r>
    </w:p>
    <w:p w:rsidR="00D272CF" w:rsidP="2AC55D64" w:rsidRDefault="00D272CF" w14:paraId="0A7FF590" w14:textId="6F2B7D3B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Étapes :</w:t>
      </w:r>
    </w:p>
    <w:p w:rsidR="00D272CF" w:rsidP="2AC55D64" w:rsidRDefault="00D272CF" w14:paraId="1F0146FF" w14:textId="5DD4BCA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noProof w:val="0"/>
          <w:lang w:val="fr-FR"/>
        </w:rPr>
        <w:t>L’utilisateur remplit le formulaire d’inscription.</w:t>
      </w:r>
    </w:p>
    <w:p w:rsidR="00D272CF" w:rsidP="2AC55D64" w:rsidRDefault="00D272CF" w14:paraId="49B30807" w14:textId="265775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noProof w:val="0"/>
          <w:lang w:val="fr-FR"/>
        </w:rPr>
        <w:t xml:space="preserve">Son compte est créé, mais </w:t>
      </w:r>
      <w:r w:rsidRPr="2AC55D64" w:rsidR="00D272CF">
        <w:rPr>
          <w:b w:val="1"/>
          <w:bCs w:val="1"/>
          <w:noProof w:val="0"/>
          <w:lang w:val="fr-FR"/>
        </w:rPr>
        <w:t>désactivé</w:t>
      </w:r>
      <w:r w:rsidRPr="2AC55D64" w:rsidR="00D272CF">
        <w:rPr>
          <w:noProof w:val="0"/>
          <w:lang w:val="fr-FR"/>
        </w:rPr>
        <w:t xml:space="preserve"> par défaut.</w:t>
      </w:r>
    </w:p>
    <w:p w:rsidR="00D272CF" w:rsidP="2AC55D64" w:rsidRDefault="00D272CF" w14:paraId="2AA42427" w14:textId="62E4B63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noProof w:val="0"/>
          <w:lang w:val="fr-FR"/>
        </w:rPr>
        <w:t xml:space="preserve">Un administrateur doit activer le compte via </w:t>
      </w:r>
      <w:r w:rsidRPr="2AC55D64" w:rsidR="00D272CF">
        <w:rPr>
          <w:b w:val="1"/>
          <w:bCs w:val="1"/>
          <w:noProof w:val="0"/>
          <w:lang w:val="fr-FR"/>
        </w:rPr>
        <w:t>Django shell</w:t>
      </w:r>
      <w:r w:rsidRPr="2AC55D64" w:rsidR="00D272CF">
        <w:rPr>
          <w:noProof w:val="0"/>
          <w:lang w:val="fr-FR"/>
        </w:rPr>
        <w:t>.</w:t>
      </w:r>
    </w:p>
    <w:p w:rsidR="00D272CF" w:rsidP="2AC55D64" w:rsidRDefault="00D272CF" w14:paraId="7DD8873C" w14:textId="125E38FF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Activation d’un compte :</w:t>
      </w:r>
    </w:p>
    <w:p w:rsidR="00D272CF" w:rsidP="2AC55D64" w:rsidRDefault="00D272CF" w14:paraId="5E44DCB4" w14:textId="4B5E7E4E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>Utilisez la commande suivante dans le shell Django :</w:t>
      </w:r>
    </w:p>
    <w:p w:rsidR="00D272CF" w:rsidRDefault="00D272CF" w14:paraId="6C083151" w14:textId="452DAFD2">
      <w:r w:rsidRPr="2AC55D64" w:rsidR="00D272CF">
        <w:rPr>
          <w:rFonts w:ascii="Consolas" w:hAnsi="Consolas" w:eastAsia="Consolas" w:cs="Consolas"/>
          <w:noProof w:val="0"/>
          <w:lang w:val="fr-FR"/>
        </w:rPr>
        <w:t>python manage.py shell</w:t>
      </w:r>
    </w:p>
    <w:p w:rsidR="2AC55D64" w:rsidP="2AC55D64" w:rsidRDefault="2AC55D64" w14:paraId="0D7AC4C0" w14:textId="62C49955">
      <w:pPr>
        <w:spacing w:before="0" w:beforeAutospacing="off" w:after="0" w:afterAutospacing="off"/>
      </w:pPr>
    </w:p>
    <w:p w:rsidR="00D272CF" w:rsidP="2AC55D64" w:rsidRDefault="00D272CF" w14:paraId="6799AE28" w14:textId="38635672">
      <w:pPr>
        <w:pStyle w:val="Heading2"/>
        <w:spacing w:before="299" w:beforeAutospacing="off" w:after="299" w:afterAutospacing="off"/>
      </w:pPr>
      <w:r w:rsidRPr="2AC55D64" w:rsidR="00D272CF">
        <w:rPr>
          <w:b w:val="1"/>
          <w:bCs w:val="1"/>
          <w:noProof w:val="0"/>
          <w:sz w:val="36"/>
          <w:szCs w:val="36"/>
          <w:lang w:val="fr-FR"/>
        </w:rPr>
        <w:t>3. Redirection et Tableaux de Bord</w:t>
      </w:r>
    </w:p>
    <w:p w:rsidR="00D272CF" w:rsidP="2AC55D64" w:rsidRDefault="00D272CF" w14:paraId="5A39492F" w14:textId="6767ECA2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>Après l'authentification, chaque utilisateur est redirigé vers son espace dédié selon son rôle.</w:t>
      </w:r>
    </w:p>
    <w:p w:rsidR="00D272CF" w:rsidP="2AC55D64" w:rsidRDefault="00D272CF" w14:paraId="4EC9264A" w14:textId="1D9C5702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Professeur - Tableau de Bord</w:t>
      </w:r>
    </w:p>
    <w:p w:rsidR="00D272CF" w:rsidP="2AC55D64" w:rsidRDefault="00D272CF" w14:paraId="046D21BF" w14:textId="2599E4ED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 xml:space="preserve">Après connexion, un professeur est redirigé vers son </w:t>
      </w:r>
      <w:r w:rsidRPr="2AC55D64" w:rsidR="00D272CF">
        <w:rPr>
          <w:b w:val="1"/>
          <w:bCs w:val="1"/>
          <w:noProof w:val="0"/>
          <w:lang w:val="fr-FR"/>
        </w:rPr>
        <w:t>dashboard professeur</w:t>
      </w:r>
      <w:r w:rsidRPr="2AC55D64" w:rsidR="00D272CF">
        <w:rPr>
          <w:noProof w:val="0"/>
          <w:lang w:val="fr-FR"/>
        </w:rPr>
        <w:t>, où il peut :</w:t>
      </w:r>
    </w:p>
    <w:p w:rsidR="00D272CF" w:rsidP="2AC55D64" w:rsidRDefault="00D272CF" w14:paraId="5FD679B1" w14:textId="22FEF25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Créer des projets</w:t>
      </w:r>
      <w:r w:rsidRPr="2AC55D64" w:rsidR="00D272CF">
        <w:rPr>
          <w:noProof w:val="0"/>
          <w:lang w:val="fr-FR"/>
        </w:rPr>
        <w:t xml:space="preserve"> et les gérer.</w:t>
      </w:r>
    </w:p>
    <w:p w:rsidR="00D272CF" w:rsidP="2AC55D64" w:rsidRDefault="00D272CF" w14:paraId="7CC753E2" w14:textId="5AB9F35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Créer et assigner des tâches</w:t>
      </w:r>
      <w:r w:rsidRPr="2AC55D64" w:rsidR="00D272CF">
        <w:rPr>
          <w:noProof w:val="0"/>
          <w:lang w:val="fr-FR"/>
        </w:rPr>
        <w:t xml:space="preserve"> aux étudiants.</w:t>
      </w:r>
    </w:p>
    <w:p w:rsidR="00D272CF" w:rsidP="2AC55D64" w:rsidRDefault="00D272CF" w14:paraId="205DF162" w14:textId="093A96A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Suivre l'avancement des tâches</w:t>
      </w:r>
      <w:r w:rsidRPr="2AC55D64" w:rsidR="00D272CF">
        <w:rPr>
          <w:noProof w:val="0"/>
          <w:lang w:val="fr-FR"/>
        </w:rPr>
        <w:t xml:space="preserve"> et voir les mises à jour en temps réel.</w:t>
      </w:r>
    </w:p>
    <w:p w:rsidR="00D272CF" w:rsidP="2AC55D64" w:rsidRDefault="00D272CF" w14:paraId="4E6F361D" w14:textId="129FE8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Accéder aux statistiques</w:t>
      </w:r>
      <w:r w:rsidRPr="2AC55D64" w:rsidR="00D272CF">
        <w:rPr>
          <w:noProof w:val="0"/>
          <w:lang w:val="fr-FR"/>
        </w:rPr>
        <w:t xml:space="preserve"> sur l'exécution des tâches et les performances des étudiants.</w:t>
      </w:r>
    </w:p>
    <w:p w:rsidR="00D272CF" w:rsidP="2AC55D64" w:rsidRDefault="00D272CF" w14:paraId="282BA7EC" w14:textId="0047189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Utiliser un calendrier interactif</w:t>
      </w:r>
      <w:r w:rsidRPr="2AC55D64" w:rsidR="00D272CF">
        <w:rPr>
          <w:noProof w:val="0"/>
          <w:lang w:val="fr-FR"/>
        </w:rPr>
        <w:t xml:space="preserve"> pour gérer ses projets et tâches.</w:t>
      </w:r>
    </w:p>
    <w:p w:rsidR="00D272CF" w:rsidP="2AC55D64" w:rsidRDefault="00D272CF" w14:paraId="30BD19DA" w14:textId="1021971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noProof w:val="0"/>
          <w:lang w:val="fr-FR"/>
        </w:rPr>
        <w:t>Les événements sont surlignés selon leur état :</w:t>
      </w:r>
    </w:p>
    <w:p w:rsidR="00D272CF" w:rsidP="2AC55D64" w:rsidRDefault="00D272CF" w14:paraId="11C60073" w14:textId="6A255136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Violet pastel</w:t>
      </w:r>
      <w:r w:rsidRPr="2AC55D64" w:rsidR="00D272CF">
        <w:rPr>
          <w:noProof w:val="0"/>
          <w:lang w:val="fr-FR"/>
        </w:rPr>
        <w:t xml:space="preserve"> : Projets avec des tâches.</w:t>
      </w:r>
    </w:p>
    <w:p w:rsidR="00D272CF" w:rsidP="2AC55D64" w:rsidRDefault="00D272CF" w14:paraId="24C3DF90" w14:textId="1DE93CF2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Rouge pastel</w:t>
      </w:r>
      <w:r w:rsidRPr="2AC55D64" w:rsidR="00D272CF">
        <w:rPr>
          <w:noProof w:val="0"/>
          <w:lang w:val="fr-FR"/>
        </w:rPr>
        <w:t xml:space="preserve"> : Projets sans tâches.</w:t>
      </w:r>
    </w:p>
    <w:p w:rsidR="00D272CF" w:rsidP="2AC55D64" w:rsidRDefault="00D272CF" w14:paraId="75F5EBC4" w14:textId="2EBB618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noProof w:val="0"/>
          <w:lang w:val="fr-FR"/>
        </w:rPr>
        <w:t xml:space="preserve">Le professeur peut </w:t>
      </w:r>
      <w:r w:rsidRPr="2AC55D64" w:rsidR="00D272CF">
        <w:rPr>
          <w:b w:val="1"/>
          <w:bCs w:val="1"/>
          <w:noProof w:val="0"/>
          <w:lang w:val="fr-FR"/>
        </w:rPr>
        <w:t>cliquer sur une date</w:t>
      </w:r>
      <w:r w:rsidRPr="2AC55D64" w:rsidR="00D272CF">
        <w:rPr>
          <w:noProof w:val="0"/>
          <w:lang w:val="fr-FR"/>
        </w:rPr>
        <w:t xml:space="preserve"> pour créer un projet directement depuis le calendrier(avec une fenetre modale).</w:t>
      </w:r>
    </w:p>
    <w:p w:rsidR="00D272CF" w:rsidP="2AC55D64" w:rsidRDefault="00D272CF" w14:paraId="577D483E" w14:textId="2C9F0E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Changer sa photo de profil</w:t>
      </w:r>
      <w:r w:rsidRPr="2AC55D64" w:rsidR="00D272CF">
        <w:rPr>
          <w:noProof w:val="0"/>
          <w:lang w:val="fr-FR"/>
        </w:rPr>
        <w:t xml:space="preserve"> pour une personnalisation accrue.</w:t>
      </w:r>
    </w:p>
    <w:p w:rsidR="00D272CF" w:rsidP="2AC55D64" w:rsidRDefault="00D272CF" w14:paraId="5B9F0F45" w14:textId="597EFC4B">
      <w:pPr>
        <w:pStyle w:val="Heading3"/>
        <w:spacing w:before="281" w:beforeAutospacing="off" w:after="281" w:afterAutospacing="off"/>
      </w:pPr>
      <w:r w:rsidRPr="2AC55D64" w:rsidR="00D272CF">
        <w:rPr>
          <w:b w:val="1"/>
          <w:bCs w:val="1"/>
          <w:noProof w:val="0"/>
          <w:sz w:val="28"/>
          <w:szCs w:val="28"/>
          <w:lang w:val="fr-FR"/>
        </w:rPr>
        <w:t>Étudiant - Tableau de Bord</w:t>
      </w:r>
    </w:p>
    <w:p w:rsidR="00D272CF" w:rsidP="2AC55D64" w:rsidRDefault="00D272CF" w14:paraId="5192C1D4" w14:textId="7A92CBDC">
      <w:pPr>
        <w:spacing w:before="240" w:beforeAutospacing="off" w:after="240" w:afterAutospacing="off"/>
      </w:pPr>
      <w:r w:rsidRPr="2AC55D64" w:rsidR="00D272CF">
        <w:rPr>
          <w:noProof w:val="0"/>
          <w:lang w:val="fr-FR"/>
        </w:rPr>
        <w:t xml:space="preserve">Après connexion, un étudiant est redirigé vers son </w:t>
      </w:r>
      <w:r w:rsidRPr="2AC55D64" w:rsidR="00D272CF">
        <w:rPr>
          <w:b w:val="1"/>
          <w:bCs w:val="1"/>
          <w:noProof w:val="0"/>
          <w:lang w:val="fr-FR"/>
        </w:rPr>
        <w:t>dashboard étudiant</w:t>
      </w:r>
      <w:r w:rsidRPr="2AC55D64" w:rsidR="00D272CF">
        <w:rPr>
          <w:noProof w:val="0"/>
          <w:lang w:val="fr-FR"/>
        </w:rPr>
        <w:t>, où il peut :</w:t>
      </w:r>
    </w:p>
    <w:p w:rsidR="00D272CF" w:rsidP="2AC55D64" w:rsidRDefault="00D272CF" w14:paraId="28519F1A" w14:textId="0C5E840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Voir les tâches qui lui sont assignées</w:t>
      </w:r>
      <w:r w:rsidRPr="2AC55D64" w:rsidR="00D272CF">
        <w:rPr>
          <w:noProof w:val="0"/>
          <w:lang w:val="fr-FR"/>
        </w:rPr>
        <w:t>.</w:t>
      </w:r>
    </w:p>
    <w:p w:rsidR="00D272CF" w:rsidP="2AC55D64" w:rsidRDefault="00D272CF" w14:paraId="767D7E12" w14:textId="611D28D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Mettre à jour l'état des tâches</w:t>
      </w:r>
      <w:r w:rsidRPr="2AC55D64" w:rsidR="00D272CF">
        <w:rPr>
          <w:noProof w:val="0"/>
          <w:lang w:val="fr-FR"/>
        </w:rPr>
        <w:t xml:space="preserve"> (À faire, En cours, Terminé).</w:t>
      </w:r>
    </w:p>
    <w:p w:rsidR="00D272CF" w:rsidP="2AC55D64" w:rsidRDefault="00D272CF" w14:paraId="1C13E5CF" w14:textId="7F4AABE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 xml:space="preserve">Recevoir directement </w:t>
      </w:r>
      <w:r w:rsidRPr="2AC55D64" w:rsidR="00D272CF">
        <w:rPr>
          <w:noProof w:val="0"/>
          <w:lang w:val="fr-FR"/>
        </w:rPr>
        <w:t xml:space="preserve">sur son </w:t>
      </w:r>
      <w:r w:rsidRPr="2AC55D64" w:rsidR="00D272CF">
        <w:rPr>
          <w:noProof w:val="0"/>
          <w:lang w:val="fr-FR"/>
        </w:rPr>
        <w:t>dashboard</w:t>
      </w:r>
      <w:r w:rsidRPr="2AC55D64" w:rsidR="00D272CF">
        <w:rPr>
          <w:noProof w:val="0"/>
          <w:lang w:val="fr-FR"/>
        </w:rPr>
        <w:t xml:space="preserve">  les nouvelles tâches ajoutées par le professeur.</w:t>
      </w:r>
    </w:p>
    <w:p w:rsidR="00D272CF" w:rsidP="2AC55D64" w:rsidRDefault="00D272CF" w14:paraId="00E988AC" w14:textId="34D9B53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fr-FR"/>
        </w:rPr>
      </w:pPr>
      <w:r w:rsidRPr="2AC55D64" w:rsidR="00D272CF">
        <w:rPr>
          <w:b w:val="1"/>
          <w:bCs w:val="1"/>
          <w:noProof w:val="0"/>
          <w:lang w:val="fr-FR"/>
        </w:rPr>
        <w:t>Changer sa photo de profil</w:t>
      </w:r>
      <w:r w:rsidRPr="2AC55D64" w:rsidR="00D272CF">
        <w:rPr>
          <w:noProof w:val="0"/>
          <w:lang w:val="fr-FR"/>
        </w:rPr>
        <w:t>.</w:t>
      </w:r>
    </w:p>
    <w:p xmlns:wp14="http://schemas.microsoft.com/office/word/2010/wordml" w:rsidP="34156AA4" w14:paraId="167B83EB" wp14:textId="5924E971">
      <w:pPr>
        <w:pStyle w:val="Heading1"/>
        <w:spacing w:before="240" w:beforeAutospacing="off" w:after="240" w:afterAutospacing="off"/>
      </w:pPr>
      <w:r w:rsidRPr="34156AA4" w:rsidR="23A3963C">
        <w:rPr>
          <w:sz w:val="32"/>
          <w:szCs w:val="32"/>
        </w:rPr>
        <w:t>4</w:t>
      </w:r>
      <w:r w:rsidRPr="34156AA4" w:rsidR="34156AA4">
        <w:rPr>
          <w:sz w:val="32"/>
          <w:szCs w:val="32"/>
        </w:rPr>
        <w:t xml:space="preserve">. Technologies </w:t>
      </w:r>
      <w:r w:rsidRPr="34156AA4" w:rsidR="34156AA4">
        <w:rPr>
          <w:sz w:val="32"/>
          <w:szCs w:val="32"/>
        </w:rPr>
        <w:t>Utilisées</w:t>
      </w:r>
    </w:p>
    <w:p xmlns:wp14="http://schemas.microsoft.com/office/word/2010/wordml" w14:paraId="59DD65AF" wp14:textId="77777777">
      <w:r>
        <w:t>- Backend: Django &amp; Django REST Framework</w:t>
      </w:r>
    </w:p>
    <w:p xmlns:wp14="http://schemas.microsoft.com/office/word/2010/wordml" w14:paraId="6335F83E" wp14:textId="77777777">
      <w:r>
        <w:t>- Frontend: React</w:t>
      </w:r>
    </w:p>
    <w:p xmlns:wp14="http://schemas.microsoft.com/office/word/2010/wordml" w14:paraId="2C2C0A42" wp14:textId="77777777">
      <w:r>
        <w:t>- Base de données: SQLite (BD par défaut sur Django)</w:t>
      </w:r>
    </w:p>
    <w:p xmlns:wp14="http://schemas.microsoft.com/office/word/2010/wordml" w:rsidP="34156AA4" w14:paraId="5B417901" wp14:textId="7B29140A">
      <w:pPr>
        <w:rPr>
          <w:sz w:val="32"/>
          <w:szCs w:val="32"/>
        </w:rPr>
      </w:pPr>
      <w:r w:rsidRPr="34156AA4" w:rsidR="34156AA4">
        <w:rPr>
          <w:lang w:val="fr-FR"/>
        </w:rPr>
        <w:t xml:space="preserve">- </w:t>
      </w:r>
      <w:r w:rsidRPr="34156AA4" w:rsidR="34156AA4">
        <w:rPr>
          <w:lang w:val="fr-FR"/>
        </w:rPr>
        <w:t>Authentification:</w:t>
      </w:r>
      <w:r w:rsidRPr="34156AA4" w:rsidR="34156AA4">
        <w:rPr>
          <w:lang w:val="fr-FR"/>
        </w:rPr>
        <w:t xml:space="preserve"> JWT (</w:t>
      </w:r>
      <w:r w:rsidRPr="34156AA4" w:rsidR="34156AA4">
        <w:rPr>
          <w:lang w:val="fr-FR"/>
        </w:rPr>
        <w:t>djangorestframework-simplejwt</w:t>
      </w:r>
      <w:r w:rsidRPr="34156AA4" w:rsidR="34156AA4">
        <w:rPr>
          <w:lang w:val="fr-FR"/>
        </w:rPr>
        <w:t>)</w:t>
      </w:r>
      <w:r>
        <w:br/>
      </w:r>
      <w:r>
        <w:br/>
      </w:r>
      <w:r w:rsidRPr="34156AA4" w:rsidR="3A659AC7">
        <w:rPr>
          <w:rStyle w:val="Heading1Char"/>
          <w:sz w:val="32"/>
          <w:szCs w:val="32"/>
        </w:rPr>
        <w:t xml:space="preserve">5. Prérequis  </w:t>
      </w:r>
    </w:p>
    <w:p xmlns:wp14="http://schemas.microsoft.com/office/word/2010/wordml" w:rsidP="34156AA4" wp14:textId="77777777" w14:paraId="17407A4A">
      <w:pPr/>
      <w:r w:rsidR="3A659AC7">
        <w:rPr/>
        <w:t xml:space="preserve">- Node.js &amp; </w:t>
      </w:r>
      <w:r w:rsidR="3A659AC7">
        <w:rPr/>
        <w:t>npm</w:t>
      </w:r>
      <w:r w:rsidR="3A659AC7">
        <w:rPr/>
        <w:t xml:space="preserve"> (Pour le frontend)</w:t>
      </w:r>
      <w:r>
        <w:br/>
      </w:r>
      <w:r w:rsidR="3A659AC7">
        <w:rPr/>
        <w:t>- Python 3.9+ &amp; Django (Pour le backend)</w:t>
      </w:r>
      <w:r>
        <w:br/>
      </w:r>
      <w:r w:rsidR="3A659AC7">
        <w:rPr/>
        <w:t>- Git</w:t>
      </w:r>
    </w:p>
    <w:p xmlns:wp14="http://schemas.microsoft.com/office/word/2010/wordml" w:rsidP="34156AA4" w14:paraId="5B236A94" wp14:textId="33720880">
      <w:pPr>
        <w:pStyle w:val="Heading1"/>
        <w:rPr>
          <w:sz w:val="32"/>
          <w:szCs w:val="32"/>
        </w:rPr>
      </w:pPr>
      <w:r w:rsidRPr="34156AA4" w:rsidR="3A659AC7">
        <w:rPr>
          <w:sz w:val="32"/>
          <w:szCs w:val="32"/>
        </w:rPr>
        <w:t>6</w:t>
      </w:r>
      <w:r w:rsidRPr="34156AA4" w:rsidR="34156AA4">
        <w:rPr>
          <w:sz w:val="32"/>
          <w:szCs w:val="32"/>
        </w:rPr>
        <w:t xml:space="preserve">. </w:t>
      </w:r>
      <w:r w:rsidRPr="34156AA4" w:rsidR="34156AA4">
        <w:rPr>
          <w:sz w:val="32"/>
          <w:szCs w:val="32"/>
        </w:rPr>
        <w:t>Modèles</w:t>
      </w:r>
      <w:r w:rsidRPr="34156AA4" w:rsidR="34156AA4">
        <w:rPr>
          <w:sz w:val="32"/>
          <w:szCs w:val="32"/>
        </w:rPr>
        <w:t xml:space="preserve"> de Données</w:t>
      </w:r>
    </w:p>
    <w:p xmlns:wp14="http://schemas.microsoft.com/office/word/2010/wordml" w:rsidP="34156AA4" w14:paraId="62784FC5" wp14:textId="77777777">
      <w:pPr>
        <w:pStyle w:val="Normal"/>
        <w:rPr>
          <w:sz w:val="32"/>
          <w:szCs w:val="32"/>
        </w:rPr>
      </w:pPr>
      <w:r w:rsidR="34156AA4">
        <w:rPr/>
        <w:t xml:space="preserve">- </w:t>
      </w:r>
      <w:r w:rsidR="34156AA4">
        <w:rPr/>
        <w:t>Modèle</w:t>
      </w:r>
      <w:r w:rsidR="34156AA4">
        <w:rPr/>
        <w:t xml:space="preserve"> </w:t>
      </w:r>
      <w:r w:rsidR="34156AA4">
        <w:rPr/>
        <w:t>Utilisateur</w:t>
      </w:r>
      <w:r w:rsidR="34156AA4">
        <w:rPr/>
        <w:t xml:space="preserve"> (Dans </w:t>
      </w:r>
      <w:r w:rsidR="34156AA4">
        <w:rPr/>
        <w:t>l’application</w:t>
      </w:r>
      <w:r w:rsidR="34156AA4">
        <w:rPr/>
        <w:t xml:space="preserve"> `</w:t>
      </w:r>
      <w:r w:rsidR="34156AA4">
        <w:rPr/>
        <w:t>account_user</w:t>
      </w:r>
      <w:r w:rsidR="34156AA4">
        <w:rPr/>
        <w:t>`)</w:t>
      </w:r>
      <w:r>
        <w:br/>
      </w:r>
      <w:r w:rsidR="34156AA4">
        <w:rPr/>
        <w:t xml:space="preserve">- </w:t>
      </w:r>
      <w:r w:rsidR="34156AA4">
        <w:rPr/>
        <w:t>Modèle</w:t>
      </w:r>
      <w:r w:rsidR="34156AA4">
        <w:rPr/>
        <w:t xml:space="preserve"> </w:t>
      </w:r>
      <w:r w:rsidR="34156AA4">
        <w:rPr/>
        <w:t>Tâche</w:t>
      </w:r>
      <w:r w:rsidR="34156AA4">
        <w:rPr/>
        <w:t xml:space="preserve"> et </w:t>
      </w:r>
      <w:r w:rsidR="34156AA4">
        <w:rPr/>
        <w:t>Projet</w:t>
      </w:r>
      <w:r w:rsidR="34156AA4">
        <w:rPr/>
        <w:t xml:space="preserve"> (Dans </w:t>
      </w:r>
      <w:r w:rsidR="34156AA4">
        <w:rPr/>
        <w:t>l’application</w:t>
      </w:r>
      <w:r w:rsidR="34156AA4">
        <w:rPr/>
        <w:t xml:space="preserve"> `</w:t>
      </w:r>
      <w:r w:rsidR="34156AA4">
        <w:rPr/>
        <w:t>gestion_tache</w:t>
      </w:r>
      <w:r w:rsidR="34156AA4">
        <w:rPr/>
        <w:t>`)</w:t>
      </w:r>
    </w:p>
    <w:p xmlns:wp14="http://schemas.microsoft.com/office/word/2010/wordml" w:rsidP="34156AA4" w14:paraId="456E2A82" wp14:textId="68F99E94">
      <w:pPr>
        <w:pStyle w:val="Heading1"/>
        <w:rPr>
          <w:sz w:val="32"/>
          <w:szCs w:val="32"/>
        </w:rPr>
      </w:pPr>
      <w:r w:rsidR="11AB29FF">
        <w:rPr/>
        <w:t>7</w:t>
      </w:r>
      <w:r w:rsidR="34156AA4">
        <w:rPr/>
        <w:t>. Routes API</w:t>
      </w:r>
    </w:p>
    <w:p xmlns:wp14="http://schemas.microsoft.com/office/word/2010/wordml" w14:paraId="14B038CC" wp14:textId="65B52C3F">
      <w:r w:rsidR="34156AA4">
        <w:rPr/>
        <w:t xml:space="preserve">- </w:t>
      </w:r>
      <w:r w:rsidR="34156AA4">
        <w:rPr/>
        <w:t>Authentification</w:t>
      </w:r>
      <w:r w:rsidR="34156AA4">
        <w:rPr/>
        <w:t xml:space="preserve"> (JWT)</w:t>
      </w:r>
      <w:r w:rsidR="1731F977">
        <w:rPr/>
        <w:t xml:space="preserve"> &amp; Gestion des utilisateurs</w:t>
      </w:r>
    </w:p>
    <w:p xmlns:wp14="http://schemas.microsoft.com/office/word/2010/wordml" w:rsidP="34156AA4" w14:paraId="6AED94CC" wp14:textId="13701820">
      <w:pPr>
        <w:rPr>
          <w:lang w:val="fr-FR"/>
        </w:rPr>
      </w:pPr>
      <w:r w:rsidR="1731F977">
        <w:drawing>
          <wp:inline xmlns:wp14="http://schemas.microsoft.com/office/word/2010/wordprocessingDrawing" wp14:editId="1AF4A429" wp14:anchorId="4B2A0D63">
            <wp:extent cx="3990975" cy="2200275"/>
            <wp:effectExtent l="0" t="0" r="0" b="0"/>
            <wp:docPr id="135302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2f62e839d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156AA4" w:rsidR="34156AA4">
        <w:rPr>
          <w:lang w:val="fr-FR"/>
        </w:rPr>
        <w:t xml:space="preserve">- Gestion des </w:t>
      </w:r>
      <w:r w:rsidRPr="34156AA4" w:rsidR="34156AA4">
        <w:rPr>
          <w:lang w:val="fr-FR"/>
        </w:rPr>
        <w:t>tâches</w:t>
      </w:r>
      <w:r w:rsidRPr="34156AA4" w:rsidR="34156AA4">
        <w:rPr>
          <w:lang w:val="fr-FR"/>
        </w:rPr>
        <w:t xml:space="preserve"> et projets</w:t>
      </w:r>
      <w:r w:rsidRPr="34156AA4" w:rsidR="2AFE3163">
        <w:rPr>
          <w:lang w:val="fr-FR"/>
        </w:rPr>
        <w:t xml:space="preserve"> et </w:t>
      </w:r>
      <w:r w:rsidRPr="34156AA4" w:rsidR="2AFE3163">
        <w:rPr>
          <w:lang w:val="fr-FR"/>
        </w:rPr>
        <w:t>urls</w:t>
      </w:r>
      <w:r w:rsidRPr="34156AA4" w:rsidR="2AFE3163">
        <w:rPr>
          <w:lang w:val="fr-FR"/>
        </w:rPr>
        <w:t xml:space="preserve"> principales des apis</w:t>
      </w:r>
    </w:p>
    <w:p w:rsidR="2AFE3163" w:rsidRDefault="2AFE3163" w14:paraId="3C4A610C" w14:textId="46A9C63C">
      <w:r w:rsidR="2AFE3163">
        <w:drawing>
          <wp:inline wp14:editId="0D5163E7" wp14:anchorId="1548CE66">
            <wp:extent cx="3190875" cy="1714500"/>
            <wp:effectExtent l="0" t="0" r="0" b="0"/>
            <wp:docPr id="400797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0910c7997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0F16FD">
        <w:drawing>
          <wp:inline wp14:editId="699F2C6E" wp14:anchorId="33362241">
            <wp:extent cx="3200400" cy="1257300"/>
            <wp:effectExtent l="0" t="0" r="0" b="0"/>
            <wp:docPr id="46351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8c162ab78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156AA4" w14:paraId="44B2AC29" wp14:textId="4B225B12">
      <w:pPr>
        <w:pStyle w:val="Heading1"/>
        <w:rPr>
          <w:sz w:val="32"/>
          <w:szCs w:val="32"/>
        </w:rPr>
      </w:pPr>
      <w:r w:rsidRPr="34156AA4" w:rsidR="710F16FD">
        <w:rPr>
          <w:sz w:val="32"/>
          <w:szCs w:val="32"/>
        </w:rPr>
        <w:t>8</w:t>
      </w:r>
      <w:r w:rsidRPr="34156AA4" w:rsidR="34156AA4">
        <w:rPr>
          <w:sz w:val="32"/>
          <w:szCs w:val="32"/>
        </w:rPr>
        <w:t>. Sécurité et Permissions</w:t>
      </w:r>
    </w:p>
    <w:p xmlns:wp14="http://schemas.microsoft.com/office/word/2010/wordml" w14:paraId="09295CBC" wp14:textId="77777777">
      <w:r>
        <w:t>JWT est utilisé pour l’authentification, et les permissions sont définies selon les rôles des utilisateurs.</w:t>
      </w:r>
    </w:p>
    <w:p xmlns:wp14="http://schemas.microsoft.com/office/word/2010/wordml" w14:paraId="30CA16D7" wp14:textId="6F12A18D">
      <w:r w:rsidRPr="34156AA4" w:rsidR="34156AA4">
        <w:rPr>
          <w:lang w:val="fr-FR"/>
        </w:rPr>
        <w:t xml:space="preserve">- </w:t>
      </w:r>
      <w:r w:rsidRPr="34156AA4" w:rsidR="34156AA4">
        <w:rPr>
          <w:b w:val="1"/>
          <w:bCs w:val="1"/>
          <w:lang w:val="fr-FR"/>
        </w:rPr>
        <w:t>Professeurs</w:t>
      </w:r>
      <w:r w:rsidRPr="34156AA4" w:rsidR="34156AA4">
        <w:rPr>
          <w:lang w:val="fr-FR"/>
        </w:rPr>
        <w:t>: Création de projets, association de tâches à un projet, création d’événements (projets) depuis un calendrier.</w:t>
      </w:r>
    </w:p>
    <w:p xmlns:wp14="http://schemas.microsoft.com/office/word/2010/wordml" w14:paraId="491377BF" wp14:textId="23D21CBD">
      <w:r w:rsidRPr="34156AA4" w:rsidR="34156AA4">
        <w:rPr>
          <w:lang w:val="fr-FR"/>
        </w:rPr>
        <w:t xml:space="preserve">- </w:t>
      </w:r>
      <w:r w:rsidRPr="34156AA4" w:rsidR="34156AA4">
        <w:rPr>
          <w:b w:val="1"/>
          <w:bCs w:val="1"/>
          <w:lang w:val="fr-FR"/>
        </w:rPr>
        <w:t>Étudiants</w:t>
      </w:r>
      <w:r w:rsidRPr="34156AA4" w:rsidR="6BC35EAC">
        <w:rPr>
          <w:lang w:val="fr-FR"/>
        </w:rPr>
        <w:t>:</w:t>
      </w:r>
      <w:r w:rsidRPr="34156AA4" w:rsidR="6BC35EAC">
        <w:rPr>
          <w:lang w:val="fr-FR"/>
        </w:rPr>
        <w:t xml:space="preserve"> </w:t>
      </w:r>
      <w:r w:rsidRPr="34156AA4" w:rsidR="34156AA4">
        <w:rPr>
          <w:lang w:val="fr-FR"/>
        </w:rPr>
        <w:t xml:space="preserve"> Modification de l’état des tâches qui leur sont attribuées.</w:t>
      </w:r>
    </w:p>
    <w:p xmlns:wp14="http://schemas.microsoft.com/office/word/2010/wordml" w:rsidP="34156AA4" w14:paraId="19C53C87" wp14:textId="432C86B2">
      <w:pPr>
        <w:spacing w:before="240" w:beforeAutospacing="off" w:after="240" w:afterAutospacing="off"/>
        <w:rPr>
          <w:b w:val="1"/>
          <w:bCs w:val="1"/>
          <w:noProof w:val="0"/>
          <w:color w:val="4F80BD"/>
          <w:sz w:val="32"/>
          <w:szCs w:val="32"/>
          <w:lang w:val="fr-FR"/>
        </w:rPr>
      </w:pPr>
      <w:r w:rsidRPr="34156AA4" w:rsidR="3BC3098D">
        <w:rPr>
          <w:b w:val="1"/>
          <w:bCs w:val="1"/>
          <w:noProof w:val="0"/>
          <w:color w:val="4F80BD"/>
          <w:sz w:val="32"/>
          <w:szCs w:val="32"/>
          <w:lang w:val="fr-FR"/>
        </w:rPr>
        <w:t>Conclusion</w:t>
      </w:r>
    </w:p>
    <w:p xmlns:wp14="http://schemas.microsoft.com/office/word/2010/wordml" w:rsidP="34156AA4" w14:paraId="1F73EF34" wp14:textId="701E9AA1">
      <w:pPr>
        <w:spacing w:before="240" w:beforeAutospacing="off" w:after="240" w:afterAutospacing="off"/>
      </w:pPr>
      <w:r w:rsidRPr="34156AA4" w:rsidR="3BC3098D">
        <w:rPr>
          <w:noProof w:val="0"/>
          <w:lang w:val="fr-FR"/>
        </w:rPr>
        <w:t>Chaque utilisateur dispose ainsi d'une interface adaptée à son rôle pour une gestion efficace des tâches collaboratives.</w:t>
      </w:r>
    </w:p>
    <w:p xmlns:wp14="http://schemas.microsoft.com/office/word/2010/wordml" w:rsidP="34156AA4" w14:paraId="758F9E93" wp14:textId="771CBEA8">
      <w:pPr>
        <w:rPr>
          <w:lang w:val="fr-FR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7b8bb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b85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d1e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354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72CF"/>
    <w:rsid w:val="00FC693F"/>
    <w:rsid w:val="01792FB6"/>
    <w:rsid w:val="0203470B"/>
    <w:rsid w:val="0410F201"/>
    <w:rsid w:val="0410F201"/>
    <w:rsid w:val="0A1CD140"/>
    <w:rsid w:val="0DF97BD1"/>
    <w:rsid w:val="0DF97BD1"/>
    <w:rsid w:val="11AB29FF"/>
    <w:rsid w:val="12E89895"/>
    <w:rsid w:val="1731F977"/>
    <w:rsid w:val="23A3963C"/>
    <w:rsid w:val="27C936C3"/>
    <w:rsid w:val="2AB0F4B0"/>
    <w:rsid w:val="2AC55D64"/>
    <w:rsid w:val="2AFE3163"/>
    <w:rsid w:val="2E1C210F"/>
    <w:rsid w:val="2E1C210F"/>
    <w:rsid w:val="2E847D3A"/>
    <w:rsid w:val="2E847D3A"/>
    <w:rsid w:val="2FA1C722"/>
    <w:rsid w:val="34156AA4"/>
    <w:rsid w:val="3A659AC7"/>
    <w:rsid w:val="3BC3098D"/>
    <w:rsid w:val="3EF6F936"/>
    <w:rsid w:val="481D9258"/>
    <w:rsid w:val="4A3A7BFC"/>
    <w:rsid w:val="4DCF8384"/>
    <w:rsid w:val="4DE5309D"/>
    <w:rsid w:val="51D98125"/>
    <w:rsid w:val="52B250B8"/>
    <w:rsid w:val="52FD4B17"/>
    <w:rsid w:val="56BFE3C4"/>
    <w:rsid w:val="5E7F4619"/>
    <w:rsid w:val="5E7F4619"/>
    <w:rsid w:val="61EED413"/>
    <w:rsid w:val="655CEEDD"/>
    <w:rsid w:val="6BC35EAC"/>
    <w:rsid w:val="6F2F60DD"/>
    <w:rsid w:val="710F16FD"/>
    <w:rsid w:val="776D9E3D"/>
    <w:rsid w:val="7D3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468A599-4B63-4355-8370-876C3B20DC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2AC55D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fallou@gmail.com" TargetMode="External" Id="R484a7d51fb7d4fc9" /><Relationship Type="http://schemas.openxmlformats.org/officeDocument/2006/relationships/hyperlink" Target="mailto:dex@gmail.com" TargetMode="External" Id="R71dc3b292c5f40f4" /><Relationship Type="http://schemas.openxmlformats.org/officeDocument/2006/relationships/hyperlink" Target="mailto:salla@gmail.com" TargetMode="External" Id="R94aa95a6384c4ce8" /><Relationship Type="http://schemas.openxmlformats.org/officeDocument/2006/relationships/hyperlink" Target="mailto:tsuna@gmail.com" TargetMode="External" Id="Raf348d9af4b24254" /><Relationship Type="http://schemas.openxmlformats.org/officeDocument/2006/relationships/image" Target="/media/image.png" Id="R8082f62e839d49e6" /><Relationship Type="http://schemas.openxmlformats.org/officeDocument/2006/relationships/image" Target="/media/image2.png" Id="Rf090910c79974bcf" /><Relationship Type="http://schemas.openxmlformats.org/officeDocument/2006/relationships/image" Target="/media/image3.png" Id="R13f8c162ab78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Salla THIAM</lastModifiedBy>
  <revision>3</revision>
  <dcterms:created xsi:type="dcterms:W3CDTF">2013-12-23T23:15:00.0000000Z</dcterms:created>
  <dcterms:modified xsi:type="dcterms:W3CDTF">2025-03-15T23:14:01.6684670Z</dcterms:modified>
  <category/>
</coreProperties>
</file>